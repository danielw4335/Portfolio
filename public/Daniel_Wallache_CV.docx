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35AE5" w14:textId="35584574" w:rsidR="006E6667" w:rsidRDefault="00821281">
      <w:pPr>
        <w:spacing w:after="40" w:line="240" w:lineRule="auto"/>
        <w:jc w:val="center"/>
      </w:pPr>
      <w:r w:rsidRPr="00821281">
        <w:rPr>
          <w:rFonts w:ascii="Arial" w:eastAsia="Arial" w:hAnsi="Arial"/>
          <w:b/>
          <w:sz w:val="30"/>
        </w:rPr>
        <w:drawing>
          <wp:anchor distT="0" distB="0" distL="114300" distR="114300" simplePos="0" relativeHeight="251657216" behindDoc="0" locked="0" layoutInCell="1" allowOverlap="1" wp14:anchorId="409C6C90" wp14:editId="23EC0518">
            <wp:simplePos x="0" y="0"/>
            <wp:positionH relativeFrom="column">
              <wp:posOffset>4711700</wp:posOffset>
            </wp:positionH>
            <wp:positionV relativeFrom="paragraph">
              <wp:posOffset>-444500</wp:posOffset>
            </wp:positionV>
            <wp:extent cx="1308100" cy="1289050"/>
            <wp:effectExtent l="133350" t="114300" r="120650" b="158750"/>
            <wp:wrapNone/>
            <wp:docPr id="4817764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76438" name=""/>
                    <pic:cNvPicPr/>
                  </pic:nvPicPr>
                  <pic:blipFill rotWithShape="1">
                    <a:blip r:embed="rId6"/>
                    <a:srcRect l="7339" r="8683" b="2404"/>
                    <a:stretch/>
                  </pic:blipFill>
                  <pic:spPr bwMode="auto">
                    <a:xfrm>
                      <a:off x="0" y="0"/>
                      <a:ext cx="1308100" cy="1289050"/>
                    </a:xfrm>
                    <a:prstGeom prst="flowChartConnector">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Fonts w:ascii="Arial" w:eastAsia="Arial" w:hAnsi="Arial"/>
          <w:b/>
          <w:sz w:val="30"/>
        </w:rPr>
        <w:t>Daniel Wallache</w:t>
      </w:r>
      <w:r w:rsidRPr="00821281">
        <w:rPr>
          <w:noProof/>
        </w:rPr>
        <w:t xml:space="preserve"> </w:t>
      </w:r>
      <w:r w:rsidR="00000000">
        <w:rPr>
          <w:rFonts w:ascii="Arial" w:eastAsia="Arial" w:hAnsi="Arial"/>
          <w:b/>
          <w:sz w:val="30"/>
        </w:rPr>
        <w:br/>
      </w:r>
    </w:p>
    <w:p w14:paraId="66E2C9C6" w14:textId="77777777" w:rsidR="006E6667" w:rsidRDefault="00000000">
      <w:pPr>
        <w:spacing w:after="40" w:line="240" w:lineRule="auto"/>
        <w:jc w:val="center"/>
      </w:pPr>
      <w:r>
        <w:rPr>
          <w:rFonts w:ascii="Arial" w:eastAsia="Arial" w:hAnsi="Arial"/>
          <w:sz w:val="21"/>
        </w:rPr>
        <w:t>Full-Stack / Frontend Developer</w:t>
      </w:r>
    </w:p>
    <w:p w14:paraId="25638ED1" w14:textId="2B3501E8" w:rsidR="006E6667" w:rsidRDefault="00821281">
      <w:pPr>
        <w:spacing w:after="40" w:line="240" w:lineRule="auto"/>
        <w:jc w:val="center"/>
      </w:pPr>
      <w:hyperlink r:id="rId7" w:history="1">
        <w:r w:rsidR="00000000" w:rsidRPr="00821281">
          <w:rPr>
            <w:rStyle w:val="Hyperlink"/>
            <w:rFonts w:ascii="Arial" w:eastAsia="Arial" w:hAnsi="Arial"/>
            <w:b/>
            <w:sz w:val="23"/>
          </w:rPr>
          <w:t>058-76218</w:t>
        </w:r>
        <w:r w:rsidR="00000000" w:rsidRPr="00821281">
          <w:rPr>
            <w:rStyle w:val="Hyperlink"/>
            <w:rFonts w:ascii="Arial" w:eastAsia="Arial" w:hAnsi="Arial"/>
            <w:b/>
            <w:sz w:val="23"/>
          </w:rPr>
          <w:t>7</w:t>
        </w:r>
        <w:r w:rsidR="00000000" w:rsidRPr="00821281">
          <w:rPr>
            <w:rStyle w:val="Hyperlink"/>
            <w:rFonts w:ascii="Arial" w:eastAsia="Arial" w:hAnsi="Arial"/>
            <w:b/>
            <w:sz w:val="23"/>
          </w:rPr>
          <w:t>4</w:t>
        </w:r>
      </w:hyperlink>
      <w:r w:rsidR="00000000">
        <w:rPr>
          <w:rFonts w:ascii="Arial" w:eastAsia="Arial" w:hAnsi="Arial"/>
          <w:b/>
          <w:sz w:val="23"/>
        </w:rPr>
        <w:t xml:space="preserve"> | daniel.wallache@gmail.com | Negohot</w:t>
      </w:r>
    </w:p>
    <w:p w14:paraId="776AB240" w14:textId="00537E60" w:rsidR="006E6667" w:rsidRDefault="00821281">
      <w:pPr>
        <w:spacing w:after="40" w:line="240" w:lineRule="auto"/>
        <w:jc w:val="center"/>
      </w:pPr>
      <w:hyperlink r:id="rId8" w:history="1">
        <w:r w:rsidR="00000000" w:rsidRPr="00821281">
          <w:rPr>
            <w:rStyle w:val="Hyperlink"/>
            <w:rFonts w:ascii="Arial" w:eastAsia="Arial" w:hAnsi="Arial"/>
            <w:sz w:val="21"/>
          </w:rPr>
          <w:t>GitHub</w:t>
        </w:r>
      </w:hyperlink>
      <w:r w:rsidR="00000000">
        <w:rPr>
          <w:rFonts w:ascii="Arial" w:eastAsia="Arial" w:hAnsi="Arial"/>
          <w:sz w:val="21"/>
        </w:rPr>
        <w:t xml:space="preserve"> | </w:t>
      </w:r>
      <w:hyperlink r:id="rId9" w:history="1">
        <w:r w:rsidR="00000000" w:rsidRPr="00821281">
          <w:rPr>
            <w:rStyle w:val="Hyperlink"/>
            <w:rFonts w:ascii="Arial" w:eastAsia="Arial" w:hAnsi="Arial"/>
            <w:sz w:val="21"/>
          </w:rPr>
          <w:t>LinkedIn</w:t>
        </w:r>
      </w:hyperlink>
    </w:p>
    <w:p w14:paraId="534548A5" w14:textId="77777777" w:rsidR="006E6667" w:rsidRDefault="006E6667">
      <w:pPr>
        <w:spacing w:after="40" w:line="240" w:lineRule="auto"/>
        <w:jc w:val="center"/>
      </w:pPr>
    </w:p>
    <w:p w14:paraId="2400C479" w14:textId="77777777" w:rsidR="006E6667" w:rsidRDefault="00000000">
      <w:pPr>
        <w:pStyle w:val="21"/>
        <w:spacing w:before="0" w:after="40" w:line="240" w:lineRule="auto"/>
      </w:pPr>
      <w:r>
        <w:rPr>
          <w:rFonts w:ascii="Arial" w:eastAsia="Arial" w:hAnsi="Arial"/>
          <w:sz w:val="21"/>
        </w:rPr>
        <w:t>Summary</w:t>
      </w:r>
    </w:p>
    <w:p w14:paraId="4C7E2A53" w14:textId="468ED3BB" w:rsidR="006E6667" w:rsidRDefault="00000000">
      <w:pPr>
        <w:spacing w:after="40" w:line="240" w:lineRule="auto"/>
        <w:jc w:val="center"/>
      </w:pPr>
      <w:r>
        <w:rPr>
          <w:rFonts w:ascii="Arial" w:eastAsia="Arial" w:hAnsi="Arial"/>
          <w:sz w:val="21"/>
        </w:rPr>
        <w:t>Full-Stack Web Developer with hands-on experience in React, Vue, and Node.js. Skilled in designing, developing, and implementing modern end-to-end web solutions, including both frontend (React, Vue.js, Angular) and backend (Node.js, Express). Graduate of the Full Stack Development program at Coding Academy Israel. Proficient with Git, passionate about continuous learning, and committed to professional growth.</w:t>
      </w:r>
      <w:r>
        <w:rPr>
          <w:rFonts w:ascii="Arial" w:eastAsia="Arial" w:hAnsi="Arial"/>
          <w:sz w:val="21"/>
        </w:rPr>
        <w:br/>
        <w:t>Key project: Developed '</w:t>
      </w:r>
      <w:proofErr w:type="spellStart"/>
      <w:r w:rsidR="00821281">
        <w:rPr>
          <w:rFonts w:ascii="Arial" w:eastAsia="Arial" w:hAnsi="Arial"/>
          <w:sz w:val="21"/>
        </w:rPr>
        <w:fldChar w:fldCharType="begin"/>
      </w:r>
      <w:r w:rsidR="00821281">
        <w:rPr>
          <w:rFonts w:ascii="Arial" w:eastAsia="Arial" w:hAnsi="Arial"/>
          <w:sz w:val="21"/>
        </w:rPr>
        <w:instrText>HYPERLINK "https://instabuild.onrender.com/"</w:instrText>
      </w:r>
      <w:r w:rsidR="00821281">
        <w:rPr>
          <w:rFonts w:ascii="Arial" w:eastAsia="Arial" w:hAnsi="Arial"/>
          <w:sz w:val="21"/>
        </w:rPr>
      </w:r>
      <w:r w:rsidR="00821281">
        <w:rPr>
          <w:rFonts w:ascii="Arial" w:eastAsia="Arial" w:hAnsi="Arial"/>
          <w:sz w:val="21"/>
        </w:rPr>
        <w:fldChar w:fldCharType="separate"/>
      </w:r>
      <w:r w:rsidRPr="00821281">
        <w:rPr>
          <w:rStyle w:val="Hyperlink"/>
          <w:rFonts w:ascii="Arial" w:eastAsia="Arial" w:hAnsi="Arial"/>
          <w:sz w:val="21"/>
        </w:rPr>
        <w:t>InstaBuild</w:t>
      </w:r>
      <w:proofErr w:type="spellEnd"/>
      <w:r w:rsidR="00821281">
        <w:rPr>
          <w:rFonts w:ascii="Arial" w:eastAsia="Arial" w:hAnsi="Arial"/>
          <w:sz w:val="21"/>
        </w:rPr>
        <w:fldChar w:fldCharType="end"/>
      </w:r>
      <w:r>
        <w:rPr>
          <w:rFonts w:ascii="Arial" w:eastAsia="Arial" w:hAnsi="Arial"/>
          <w:sz w:val="21"/>
        </w:rPr>
        <w:t>' – a fully responsive, Instagram-style web app for the construction industry, featuring live chat (WebSockets), built independently in two weeks with React, Node.js, Express, and MongoDB.</w:t>
      </w:r>
    </w:p>
    <w:p w14:paraId="1F2AA039" w14:textId="77777777" w:rsidR="006E6667" w:rsidRDefault="00000000">
      <w:pPr>
        <w:pStyle w:val="21"/>
        <w:spacing w:before="0" w:after="40" w:line="240" w:lineRule="auto"/>
      </w:pPr>
      <w:r>
        <w:rPr>
          <w:rFonts w:ascii="Arial" w:eastAsia="Arial" w:hAnsi="Arial"/>
          <w:sz w:val="21"/>
        </w:rPr>
        <w:t>Education</w:t>
      </w:r>
    </w:p>
    <w:p w14:paraId="41517E07" w14:textId="598DFAAA" w:rsidR="006E6667" w:rsidRDefault="00000000">
      <w:pPr>
        <w:spacing w:after="40" w:line="240" w:lineRule="auto"/>
      </w:pPr>
      <w:r>
        <w:rPr>
          <w:rFonts w:ascii="Arial" w:eastAsia="Arial" w:hAnsi="Arial"/>
          <w:b/>
          <w:sz w:val="21"/>
        </w:rPr>
        <w:t xml:space="preserve">Full Stack Development Graduate, </w:t>
      </w:r>
      <w:hyperlink r:id="rId10" w:anchor="contact" w:history="1">
        <w:r w:rsidRPr="00821281">
          <w:rPr>
            <w:rStyle w:val="Hyperlink"/>
            <w:rFonts w:ascii="Arial" w:eastAsia="Arial" w:hAnsi="Arial"/>
            <w:b/>
            <w:sz w:val="21"/>
          </w:rPr>
          <w:t>Coding Academy Israel</w:t>
        </w:r>
      </w:hyperlink>
      <w:r>
        <w:rPr>
          <w:rFonts w:ascii="Arial" w:eastAsia="Arial" w:hAnsi="Arial"/>
          <w:sz w:val="21"/>
        </w:rPr>
        <w:br/>
        <w:t>Mar 2025 – Jun 2025</w:t>
      </w:r>
    </w:p>
    <w:p w14:paraId="6E5CABC8" w14:textId="77777777" w:rsidR="006E6667" w:rsidRDefault="00000000">
      <w:pPr>
        <w:spacing w:after="40" w:line="240" w:lineRule="auto"/>
      </w:pPr>
      <w:r>
        <w:rPr>
          <w:rFonts w:ascii="Arial" w:eastAsia="Arial" w:hAnsi="Arial"/>
          <w:sz w:val="21"/>
        </w:rPr>
        <w:t>- Developed an end-to-end final project: InstaBuild (React, Node.js, MongoDB, WebSockets)</w:t>
      </w:r>
    </w:p>
    <w:p w14:paraId="7436FE4E" w14:textId="77777777" w:rsidR="006E6667" w:rsidRDefault="00000000">
      <w:pPr>
        <w:pStyle w:val="21"/>
        <w:spacing w:before="0" w:after="40" w:line="240" w:lineRule="auto"/>
      </w:pPr>
      <w:r>
        <w:rPr>
          <w:rFonts w:ascii="Arial" w:eastAsia="Arial" w:hAnsi="Arial"/>
          <w:sz w:val="21"/>
        </w:rPr>
        <w:t>Tech Skills</w:t>
      </w:r>
    </w:p>
    <w:p w14:paraId="7CC6F0D7" w14:textId="77777777" w:rsidR="006E6667" w:rsidRDefault="00000000">
      <w:pPr>
        <w:spacing w:after="40" w:line="240" w:lineRule="auto"/>
      </w:pPr>
      <w:r>
        <w:rPr>
          <w:rFonts w:ascii="Arial" w:eastAsia="Arial" w:hAnsi="Arial"/>
          <w:sz w:val="21"/>
        </w:rPr>
        <w:t>- Single Page Applications (SPA) &amp; PWA: Vue.js, React, Angular</w:t>
      </w:r>
      <w:r>
        <w:rPr>
          <w:rFonts w:ascii="Arial" w:eastAsia="Arial" w:hAnsi="Arial"/>
          <w:sz w:val="21"/>
        </w:rPr>
        <w:br/>
        <w:t>- Server-side development &amp; REST APIs: Node.js</w:t>
      </w:r>
      <w:r>
        <w:rPr>
          <w:rFonts w:ascii="Arial" w:eastAsia="Arial" w:hAnsi="Arial"/>
          <w:sz w:val="21"/>
        </w:rPr>
        <w:br/>
        <w:t>- Modern JavaScript (ES6+), OOP</w:t>
      </w:r>
      <w:r>
        <w:rPr>
          <w:rFonts w:ascii="Arial" w:eastAsia="Arial" w:hAnsi="Arial"/>
          <w:sz w:val="21"/>
        </w:rPr>
        <w:br/>
        <w:t>- HTML5, CSS3, SASS</w:t>
      </w:r>
      <w:r>
        <w:rPr>
          <w:rFonts w:ascii="Arial" w:eastAsia="Arial" w:hAnsi="Arial"/>
          <w:sz w:val="21"/>
        </w:rPr>
        <w:br/>
        <w:t>- MongoDB, MySQL</w:t>
      </w:r>
      <w:r>
        <w:rPr>
          <w:rFonts w:ascii="Arial" w:eastAsia="Arial" w:hAnsi="Arial"/>
          <w:sz w:val="21"/>
        </w:rPr>
        <w:br/>
        <w:t>- Git &amp; Version Control</w:t>
      </w:r>
    </w:p>
    <w:p w14:paraId="771267B5" w14:textId="77777777" w:rsidR="006E6667" w:rsidRDefault="00000000">
      <w:pPr>
        <w:pStyle w:val="21"/>
        <w:spacing w:before="0" w:after="40" w:line="240" w:lineRule="auto"/>
      </w:pPr>
      <w:r>
        <w:rPr>
          <w:rFonts w:ascii="Arial" w:eastAsia="Arial" w:hAnsi="Arial"/>
          <w:sz w:val="21"/>
        </w:rPr>
        <w:t>Professional Experience</w:t>
      </w:r>
    </w:p>
    <w:p w14:paraId="1821717C" w14:textId="77777777" w:rsidR="006E6667" w:rsidRDefault="00000000">
      <w:pPr>
        <w:spacing w:after="40" w:line="240" w:lineRule="auto"/>
      </w:pPr>
      <w:r>
        <w:rPr>
          <w:rFonts w:ascii="Arial" w:eastAsia="Arial" w:hAnsi="Arial"/>
          <w:b/>
          <w:sz w:val="21"/>
        </w:rPr>
        <w:t>Project Manager, Dagan Engineering</w:t>
      </w:r>
      <w:r>
        <w:rPr>
          <w:rFonts w:ascii="Arial" w:eastAsia="Arial" w:hAnsi="Arial"/>
          <w:sz w:val="21"/>
        </w:rPr>
        <w:br/>
        <w:t>Aug 2022 – Feb 2025</w:t>
      </w:r>
    </w:p>
    <w:p w14:paraId="560B56B8" w14:textId="77777777" w:rsidR="006E6667" w:rsidRDefault="00000000">
      <w:pPr>
        <w:spacing w:after="40" w:line="240" w:lineRule="auto"/>
      </w:pPr>
      <w:r>
        <w:rPr>
          <w:rFonts w:ascii="Arial" w:eastAsia="Arial" w:hAnsi="Arial"/>
          <w:sz w:val="21"/>
        </w:rPr>
        <w:t>- Managed construction projects valued at tens of millions of shekels</w:t>
      </w:r>
      <w:r>
        <w:rPr>
          <w:rFonts w:ascii="Arial" w:eastAsia="Arial" w:hAnsi="Arial"/>
          <w:sz w:val="21"/>
        </w:rPr>
        <w:br/>
        <w:t>- Led teams of over 20 professionals</w:t>
      </w:r>
      <w:r>
        <w:rPr>
          <w:rFonts w:ascii="Arial" w:eastAsia="Arial" w:hAnsi="Arial"/>
          <w:sz w:val="21"/>
        </w:rPr>
        <w:br/>
        <w:t>- Responsible for scheduling, budgeting, and coordination with contractors and suppliers</w:t>
      </w:r>
    </w:p>
    <w:p w14:paraId="0C0AC549" w14:textId="77777777" w:rsidR="006E6667" w:rsidRDefault="00000000">
      <w:pPr>
        <w:pStyle w:val="21"/>
        <w:spacing w:before="0" w:after="40" w:line="240" w:lineRule="auto"/>
      </w:pPr>
      <w:r>
        <w:rPr>
          <w:rFonts w:ascii="Arial" w:eastAsia="Arial" w:hAnsi="Arial"/>
          <w:sz w:val="21"/>
        </w:rPr>
        <w:t>Military Service</w:t>
      </w:r>
    </w:p>
    <w:p w14:paraId="143F3F57" w14:textId="77777777" w:rsidR="006E6667" w:rsidRDefault="00000000">
      <w:pPr>
        <w:spacing w:after="40" w:line="240" w:lineRule="auto"/>
      </w:pPr>
      <w:r>
        <w:rPr>
          <w:rFonts w:ascii="Arial" w:eastAsia="Arial" w:hAnsi="Arial"/>
          <w:b/>
          <w:sz w:val="21"/>
        </w:rPr>
        <w:t>Combat Medic &amp; Infantry Soldier, IDF</w:t>
      </w:r>
      <w:r>
        <w:rPr>
          <w:rFonts w:ascii="Arial" w:eastAsia="Arial" w:hAnsi="Arial"/>
          <w:sz w:val="21"/>
        </w:rPr>
        <w:br/>
        <w:t>2018 – July 2022</w:t>
      </w:r>
    </w:p>
    <w:p w14:paraId="596D9A76" w14:textId="77777777" w:rsidR="006E6667" w:rsidRDefault="00000000">
      <w:pPr>
        <w:spacing w:after="40" w:line="240" w:lineRule="auto"/>
      </w:pPr>
      <w:r>
        <w:rPr>
          <w:rFonts w:ascii="Arial" w:eastAsia="Arial" w:hAnsi="Arial"/>
          <w:sz w:val="21"/>
        </w:rPr>
        <w:t>- Company (platoon) medic, providing field medical care</w:t>
      </w:r>
      <w:r>
        <w:rPr>
          <w:rFonts w:ascii="Arial" w:eastAsia="Arial" w:hAnsi="Arial"/>
          <w:sz w:val="21"/>
        </w:rPr>
        <w:br/>
        <w:t>- Rifleman 07</w:t>
      </w:r>
    </w:p>
    <w:p w14:paraId="5CCB8100" w14:textId="77777777" w:rsidR="006E6667" w:rsidRDefault="00000000">
      <w:pPr>
        <w:pStyle w:val="21"/>
        <w:spacing w:before="0" w:after="40" w:line="240" w:lineRule="auto"/>
      </w:pPr>
      <w:r>
        <w:rPr>
          <w:rFonts w:ascii="Arial" w:eastAsia="Arial" w:hAnsi="Arial"/>
          <w:sz w:val="21"/>
        </w:rPr>
        <w:t>Languages</w:t>
      </w:r>
    </w:p>
    <w:p w14:paraId="0620B891" w14:textId="77777777" w:rsidR="006E6667" w:rsidRDefault="00000000">
      <w:pPr>
        <w:spacing w:after="40" w:line="240" w:lineRule="auto"/>
      </w:pPr>
      <w:r>
        <w:rPr>
          <w:rFonts w:ascii="Arial" w:eastAsia="Arial" w:hAnsi="Arial"/>
          <w:sz w:val="21"/>
        </w:rPr>
        <w:t>- Hebrew – Native</w:t>
      </w:r>
      <w:r>
        <w:rPr>
          <w:rFonts w:ascii="Arial" w:eastAsia="Arial" w:hAnsi="Arial"/>
          <w:sz w:val="21"/>
        </w:rPr>
        <w:br/>
        <w:t>- English – Intermediate</w:t>
      </w:r>
    </w:p>
    <w:sectPr w:rsidR="006E66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83513800">
    <w:abstractNumId w:val="8"/>
  </w:num>
  <w:num w:numId="2" w16cid:durableId="171379089">
    <w:abstractNumId w:val="6"/>
  </w:num>
  <w:num w:numId="3" w16cid:durableId="831413883">
    <w:abstractNumId w:val="5"/>
  </w:num>
  <w:num w:numId="4" w16cid:durableId="311644464">
    <w:abstractNumId w:val="4"/>
  </w:num>
  <w:num w:numId="5" w16cid:durableId="1358190586">
    <w:abstractNumId w:val="7"/>
  </w:num>
  <w:num w:numId="6" w16cid:durableId="696853685">
    <w:abstractNumId w:val="3"/>
  </w:num>
  <w:num w:numId="7" w16cid:durableId="1995984397">
    <w:abstractNumId w:val="2"/>
  </w:num>
  <w:num w:numId="8" w16cid:durableId="658532698">
    <w:abstractNumId w:val="1"/>
  </w:num>
  <w:num w:numId="9" w16cid:durableId="516700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1183E"/>
    <w:rsid w:val="006E6667"/>
    <w:rsid w:val="007D3573"/>
    <w:rsid w:val="008212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8FA77"/>
  <w14:defaultImageDpi w14:val="300"/>
  <w15:docId w15:val="{4C9DEC42-F0C2-4B7E-B78C-2B67F002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821281"/>
    <w:rPr>
      <w:color w:val="0000FF" w:themeColor="hyperlink"/>
      <w:u w:val="single"/>
    </w:rPr>
  </w:style>
  <w:style w:type="character" w:styleId="affa">
    <w:name w:val="Unresolved Mention"/>
    <w:basedOn w:val="a2"/>
    <w:uiPriority w:val="99"/>
    <w:semiHidden/>
    <w:unhideWhenUsed/>
    <w:rsid w:val="00821281"/>
    <w:rPr>
      <w:color w:val="605E5C"/>
      <w:shd w:val="clear" w:color="auto" w:fill="E1DFDD"/>
    </w:rPr>
  </w:style>
  <w:style w:type="character" w:styleId="FollowedHyperlink">
    <w:name w:val="FollowedHyperlink"/>
    <w:basedOn w:val="a2"/>
    <w:uiPriority w:val="99"/>
    <w:semiHidden/>
    <w:unhideWhenUsed/>
    <w:rsid w:val="008212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w4335/" TargetMode="External"/><Relationship Id="rId3" Type="http://schemas.openxmlformats.org/officeDocument/2006/relationships/styles" Target="styles.xml"/><Relationship Id="rId7" Type="http://schemas.openxmlformats.org/officeDocument/2006/relationships/hyperlink" Target="https://wa.me/97258762187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ding-academy.org/?src=GoogleAds&amp;cmp=Brand(Feb2023)&amp;adId=647247561774&amp;adGrpId=145660973893&amp;extClicked=&amp;network=g&amp;adPos=&amp;keyword=%D7%A7%D7%95%D7%93%D7%99%D7%A0%D7%92%20%D7%90%D7%A7%D7%93%D7%9E%D7%99&amp;gad_source=1&amp;gad_campaignid=19644293739&amp;gbraid=0AAAAADxn8onXLLIrSeMo63SwsSBKkf31q&amp;gclid=CjwKCAjwi-DBBhA5EiwAXOHsGeGPzJRiZLwGI8r82YKyWHrmOj_7Lb7WVUiFdGWb4KP6DS3nGucifBoCBh4QAvD_BwE" TargetMode="External"/><Relationship Id="rId4" Type="http://schemas.openxmlformats.org/officeDocument/2006/relationships/settings" Target="settings.xml"/><Relationship Id="rId9" Type="http://schemas.openxmlformats.org/officeDocument/2006/relationships/hyperlink" Target="https://www.linkedin.com/in/daniel-wall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1905</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דניאל ולך</cp:lastModifiedBy>
  <cp:revision>2</cp:revision>
  <dcterms:created xsi:type="dcterms:W3CDTF">2025-05-29T17:49:00Z</dcterms:created>
  <dcterms:modified xsi:type="dcterms:W3CDTF">2025-05-29T17:49:00Z</dcterms:modified>
  <cp:category/>
</cp:coreProperties>
</file>